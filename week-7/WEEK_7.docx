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922B7" w14:textId="77777777" w:rsidR="00D126DD" w:rsidRPr="00D55007" w:rsidRDefault="009764C9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  <w:r w:rsidRPr="00D55007">
        <w:rPr>
          <w:rFonts w:ascii="Times New Roman" w:hAnsi="Times New Roman" w:cs="Times New Roman"/>
          <w:sz w:val="56"/>
          <w:szCs w:val="56"/>
        </w:rPr>
        <w:t>WEEK 7 - ReactJS</w:t>
      </w:r>
    </w:p>
    <w:p w14:paraId="4965ABC9" w14:textId="05D52A89" w:rsidR="00D126DD" w:rsidRPr="00D55007" w:rsidRDefault="009764C9">
      <w:pPr>
        <w:spacing w:line="240" w:lineRule="auto"/>
        <w:rPr>
          <w:rFonts w:ascii="Times New Roman" w:hAnsi="Times New Roman" w:cs="Times New Roman"/>
        </w:rPr>
      </w:pPr>
      <w:proofErr w:type="gramStart"/>
      <w:r w:rsidRPr="00D55007">
        <w:rPr>
          <w:rFonts w:ascii="Times New Roman" w:hAnsi="Times New Roman" w:cs="Times New Roman"/>
        </w:rPr>
        <w:t>N</w:t>
      </w:r>
      <w:r w:rsidR="00D55007" w:rsidRPr="00D55007">
        <w:rPr>
          <w:rFonts w:ascii="Times New Roman" w:hAnsi="Times New Roman" w:cs="Times New Roman"/>
        </w:rPr>
        <w:t>AME :</w:t>
      </w:r>
      <w:proofErr w:type="gramEnd"/>
      <w:r w:rsidR="00D55007" w:rsidRPr="00D550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VEENA BHARGAVI KUNKALA</w:t>
      </w:r>
    </w:p>
    <w:p w14:paraId="5C7C07AC" w14:textId="44C822B9" w:rsidR="00D126DD" w:rsidRPr="00D55007" w:rsidRDefault="00D55007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SUPERSET ID: 6</w:t>
      </w:r>
      <w:r w:rsidR="009764C9">
        <w:rPr>
          <w:rFonts w:ascii="Times New Roman" w:hAnsi="Times New Roman" w:cs="Times New Roman"/>
        </w:rPr>
        <w:t>408527</w:t>
      </w:r>
    </w:p>
    <w:p w14:paraId="1D3F4088" w14:textId="04F0E358" w:rsidR="00D126DD" w:rsidRPr="00D55007" w:rsidRDefault="00D55007">
      <w:pPr>
        <w:pStyle w:val="Heading1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CRICKET APP</w:t>
      </w:r>
    </w:p>
    <w:p w14:paraId="1E9B5C3A" w14:textId="77777777" w:rsidR="00D126DD" w:rsidRPr="00D55007" w:rsidRDefault="009764C9">
      <w:pPr>
        <w:rPr>
          <w:rFonts w:ascii="Times New Roman" w:hAnsi="Times New Roman" w:cs="Times New Roman"/>
          <w:color w:val="365F91" w:themeColor="accent1" w:themeShade="BF"/>
        </w:rPr>
      </w:pPr>
      <w:r w:rsidRPr="00D55007">
        <w:rPr>
          <w:rFonts w:ascii="Times New Roman" w:hAnsi="Times New Roman" w:cs="Times New Roman"/>
          <w:b/>
          <w:bCs/>
          <w:color w:val="365F91" w:themeColor="accent1" w:themeShade="BF"/>
        </w:rPr>
        <w:t>Steps:</w:t>
      </w:r>
    </w:p>
    <w:p w14:paraId="492DE719" w14:textId="77777777" w:rsidR="00D126DD" w:rsidRPr="00D55007" w:rsidRDefault="009764C9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1. Create a new React app using the command:</w:t>
      </w:r>
    </w:p>
    <w:p w14:paraId="0107959C" w14:textId="77777777" w:rsidR="00D126DD" w:rsidRPr="00D55007" w:rsidRDefault="009764C9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npx create-react-app cricketapp</w:t>
      </w:r>
    </w:p>
    <w:p w14:paraId="1B0327E3" w14:textId="77777777" w:rsidR="00D126DD" w:rsidRPr="00D55007" w:rsidRDefault="009764C9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2. Navigate to the app folder:</w:t>
      </w:r>
    </w:p>
    <w:p w14:paraId="631DFB5E" w14:textId="77777777" w:rsidR="00D126DD" w:rsidRPr="00D55007" w:rsidRDefault="009764C9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cd cricketapp</w:t>
      </w:r>
    </w:p>
    <w:p w14:paraId="10412A91" w14:textId="77777777" w:rsidR="00D126DD" w:rsidRPr="00D55007" w:rsidRDefault="009764C9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3. Modify App.js with the following content:</w:t>
      </w:r>
    </w:p>
    <w:p w14:paraId="2F0ABD91" w14:textId="77777777" w:rsidR="00D126DD" w:rsidRPr="00D55007" w:rsidRDefault="009764C9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Objective:</w:t>
      </w:r>
    </w:p>
    <w:p w14:paraId="4A1722B1" w14:textId="77777777" w:rsidR="00D126DD" w:rsidRPr="00D55007" w:rsidRDefault="009764C9">
      <w:pPr>
        <w:pStyle w:val="NormalWeb"/>
      </w:pPr>
      <w:r w:rsidRPr="00D55007">
        <w:t>To display cricket player details using React components and props.</w:t>
      </w:r>
    </w:p>
    <w:p w14:paraId="749AB0EC" w14:textId="77777777" w:rsidR="00D126DD" w:rsidRPr="00D55007" w:rsidRDefault="009764C9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Steps:</w:t>
      </w:r>
    </w:p>
    <w:p w14:paraId="6D8238A8" w14:textId="77777777" w:rsidR="00D126DD" w:rsidRPr="00D55007" w:rsidRDefault="009764C9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  <w:i w:val="0"/>
          <w:iCs w:val="0"/>
        </w:rPr>
        <w:t>1.</w:t>
      </w:r>
      <w:r w:rsidRPr="00D55007">
        <w:rPr>
          <w:rStyle w:val="Strong"/>
          <w:rFonts w:ascii="Times New Roman" w:hAnsi="Times New Roman" w:cs="Times New Roman"/>
          <w:b/>
          <w:bCs/>
          <w:i w:val="0"/>
          <w:iCs w:val="0"/>
        </w:rPr>
        <w:t>Initialize App:</w:t>
      </w:r>
    </w:p>
    <w:p w14:paraId="37C466AA" w14:textId="77777777" w:rsidR="00D126DD" w:rsidRPr="00D55007" w:rsidRDefault="009764C9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ab/>
        <w:t>npx create-react-app cricketapp</w:t>
      </w:r>
    </w:p>
    <w:p w14:paraId="04A35550" w14:textId="77777777" w:rsidR="00D126DD" w:rsidRPr="00D55007" w:rsidRDefault="009764C9">
      <w:pPr>
        <w:spacing w:beforeAutospacing="1" w:after="0" w:afterAutospacing="1" w:line="240" w:lineRule="auto"/>
        <w:ind w:firstLine="72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cd cricketapp</w:t>
      </w:r>
    </w:p>
    <w:p w14:paraId="090C9178" w14:textId="77777777" w:rsidR="00D126DD" w:rsidRPr="00D55007" w:rsidRDefault="009764C9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t>2.Create Player Details Components File:</w:t>
      </w:r>
    </w:p>
    <w:p w14:paraId="42354CEF" w14:textId="77777777" w:rsidR="00D126DD" w:rsidRPr="00D55007" w:rsidRDefault="009764C9">
      <w:pPr>
        <w:pStyle w:val="NormalWeb"/>
      </w:pPr>
      <w:r w:rsidRPr="00D55007">
        <w:t>import React from 'react';</w:t>
      </w:r>
    </w:p>
    <w:p w14:paraId="11D54A56" w14:textId="77777777" w:rsidR="00D126DD" w:rsidRPr="00D55007" w:rsidRDefault="00D126DD">
      <w:pPr>
        <w:pStyle w:val="NormalWeb"/>
      </w:pPr>
    </w:p>
    <w:p w14:paraId="3E919318" w14:textId="77777777" w:rsidR="00D126DD" w:rsidRPr="00D55007" w:rsidRDefault="009764C9">
      <w:pPr>
        <w:pStyle w:val="NormalWeb"/>
      </w:pPr>
      <w:r w:rsidRPr="00D55007">
        <w:t>function PlayerDetails(props) {</w:t>
      </w:r>
    </w:p>
    <w:p w14:paraId="71C4CEFD" w14:textId="77777777" w:rsidR="00D126DD" w:rsidRPr="00D55007" w:rsidRDefault="009764C9">
      <w:pPr>
        <w:pStyle w:val="NormalWeb"/>
      </w:pPr>
      <w:r w:rsidRPr="00D55007">
        <w:t xml:space="preserve">  return (</w:t>
      </w:r>
    </w:p>
    <w:p w14:paraId="2645C6DC" w14:textId="77777777" w:rsidR="00D126DD" w:rsidRPr="00D55007" w:rsidRDefault="009764C9">
      <w:pPr>
        <w:pStyle w:val="NormalWeb"/>
      </w:pPr>
      <w:r w:rsidRPr="00D55007">
        <w:t xml:space="preserve">    &lt;div&gt;</w:t>
      </w:r>
    </w:p>
    <w:p w14:paraId="5DEA9EA4" w14:textId="77777777" w:rsidR="00D126DD" w:rsidRPr="00D55007" w:rsidRDefault="009764C9">
      <w:pPr>
        <w:pStyle w:val="NormalWeb"/>
      </w:pPr>
      <w:r w:rsidRPr="00D55007">
        <w:t xml:space="preserve">      &lt;h2&gt;{props.name}&lt;/h2&gt;</w:t>
      </w:r>
    </w:p>
    <w:p w14:paraId="0CD4E6AD" w14:textId="77777777" w:rsidR="00D126DD" w:rsidRPr="00D55007" w:rsidRDefault="009764C9">
      <w:pPr>
        <w:pStyle w:val="NormalWeb"/>
      </w:pPr>
      <w:r w:rsidRPr="00D55007">
        <w:t xml:space="preserve">      &lt;p&gt;Runs: {props.runs}&lt;/p&gt;</w:t>
      </w:r>
    </w:p>
    <w:p w14:paraId="5EA2404E" w14:textId="77777777" w:rsidR="00D126DD" w:rsidRPr="00D55007" w:rsidRDefault="009764C9">
      <w:pPr>
        <w:pStyle w:val="NormalWeb"/>
      </w:pPr>
      <w:r w:rsidRPr="00D55007">
        <w:lastRenderedPageBreak/>
        <w:t xml:space="preserve">      &lt;p&gt;Country: {props.country}&lt;/p&gt;</w:t>
      </w:r>
    </w:p>
    <w:p w14:paraId="1189D8CA" w14:textId="77777777" w:rsidR="00D126DD" w:rsidRPr="00D55007" w:rsidRDefault="009764C9">
      <w:pPr>
        <w:pStyle w:val="NormalWeb"/>
      </w:pPr>
      <w:r w:rsidRPr="00D55007">
        <w:t xml:space="preserve">    &lt;/div&gt;</w:t>
      </w:r>
    </w:p>
    <w:p w14:paraId="704E78CC" w14:textId="77777777" w:rsidR="00D126DD" w:rsidRPr="00D55007" w:rsidRDefault="009764C9">
      <w:pPr>
        <w:pStyle w:val="NormalWeb"/>
      </w:pPr>
      <w:r w:rsidRPr="00D55007">
        <w:t xml:space="preserve">  );</w:t>
      </w:r>
    </w:p>
    <w:p w14:paraId="0D7D2BE3" w14:textId="77777777" w:rsidR="00D126DD" w:rsidRPr="00D55007" w:rsidRDefault="009764C9">
      <w:pPr>
        <w:pStyle w:val="NormalWeb"/>
      </w:pPr>
      <w:r w:rsidRPr="00D55007">
        <w:t>}</w:t>
      </w:r>
    </w:p>
    <w:p w14:paraId="16096E05" w14:textId="77777777" w:rsidR="00D126DD" w:rsidRPr="00D55007" w:rsidRDefault="00D126DD">
      <w:pPr>
        <w:pStyle w:val="NormalWeb"/>
      </w:pPr>
    </w:p>
    <w:p w14:paraId="02CE8565" w14:textId="77777777" w:rsidR="00D126DD" w:rsidRPr="00D55007" w:rsidRDefault="009764C9">
      <w:pPr>
        <w:pStyle w:val="NormalWeb"/>
      </w:pPr>
      <w:r w:rsidRPr="00D55007">
        <w:t>export default PlayerDetails;</w:t>
      </w:r>
    </w:p>
    <w:p w14:paraId="47E0236C" w14:textId="77777777" w:rsidR="00D126DD" w:rsidRPr="00D55007" w:rsidRDefault="009764C9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Modify App.js</w:t>
      </w:r>
    </w:p>
    <w:p w14:paraId="7CBBB4C2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4812751B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PlayerDetails from './PlayerDetails';</w:t>
      </w:r>
    </w:p>
    <w:p w14:paraId="072365C1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74034187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App() {</w:t>
      </w:r>
    </w:p>
    <w:p w14:paraId="3BF5BC86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(</w:t>
      </w:r>
    </w:p>
    <w:p w14:paraId="5D4E2A7C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&lt;div&gt;</w:t>
      </w:r>
    </w:p>
    <w:p w14:paraId="1AC0ADAB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  &lt;PlayerDetails name="Virat Kohli" runs={12000} country="India" /&gt;</w:t>
      </w:r>
    </w:p>
    <w:p w14:paraId="6CD32BB2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14:paraId="7C403CCD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);</w:t>
      </w:r>
    </w:p>
    <w:p w14:paraId="47698F77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37B19FF9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App;</w:t>
      </w:r>
    </w:p>
    <w:p w14:paraId="3452E1D5" w14:textId="77777777" w:rsidR="00D126DD" w:rsidRPr="00D55007" w:rsidRDefault="009764C9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Run App:</w:t>
      </w:r>
    </w:p>
    <w:p w14:paraId="6AAE8211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npm start</w:t>
      </w:r>
    </w:p>
    <w:p w14:paraId="43C0B046" w14:textId="77777777" w:rsidR="00D126DD" w:rsidRPr="00D55007" w:rsidRDefault="009764C9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Output : Flag= True</w:t>
      </w:r>
    </w:p>
    <w:p w14:paraId="52374F0F" w14:textId="5E8DA024" w:rsidR="00D126DD" w:rsidRPr="00D55007" w:rsidRDefault="00D55007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9CB243" wp14:editId="05CBEF8A">
            <wp:extent cx="5486400" cy="2731770"/>
            <wp:effectExtent l="0" t="0" r="0" b="0"/>
            <wp:docPr id="1286616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0E64A" w14:textId="77777777" w:rsidR="00D126DD" w:rsidRPr="00D55007" w:rsidRDefault="009764C9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 xml:space="preserve">Flag = False </w:t>
      </w:r>
    </w:p>
    <w:p w14:paraId="04EF77AF" w14:textId="0A6EAE71" w:rsidR="00D126DD" w:rsidRPr="00D55007" w:rsidRDefault="00D55007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noProof/>
        </w:rPr>
        <w:drawing>
          <wp:inline distT="0" distB="0" distL="0" distR="0" wp14:anchorId="7E2557D8" wp14:editId="43F3E899">
            <wp:extent cx="5486400" cy="2531110"/>
            <wp:effectExtent l="0" t="0" r="0" b="2540"/>
            <wp:docPr id="14827624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11347" r="-278" b="-1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F1D08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3199BF68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7250CA3A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206AFDEC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6272D368" w14:textId="77777777" w:rsidR="00D55007" w:rsidRPr="00D55007" w:rsidRDefault="00D55007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439BFB1C" w14:textId="3DFE5E42" w:rsidR="00D126DD" w:rsidRPr="00D55007" w:rsidRDefault="009764C9">
      <w:pPr>
        <w:pStyle w:val="Heading3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10. </w:t>
      </w:r>
      <w:r w:rsidR="00D55007" w:rsidRPr="00D55007">
        <w:rPr>
          <w:rFonts w:ascii="Times New Roman" w:hAnsi="Times New Roman" w:cs="Times New Roman"/>
        </w:rPr>
        <w:t>OFFICE SPACE RENTAL APP</w:t>
      </w:r>
    </w:p>
    <w:p w14:paraId="51FD39BD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t>Objective:</w:t>
      </w:r>
    </w:p>
    <w:p w14:paraId="7A9CD5F5" w14:textId="77777777" w:rsidR="00D126DD" w:rsidRPr="00D55007" w:rsidRDefault="009764C9">
      <w:pPr>
        <w:pStyle w:val="NormalWeb"/>
      </w:pPr>
      <w:r w:rsidRPr="00D55007">
        <w:lastRenderedPageBreak/>
        <w:t>To display available office space details using a component.</w:t>
      </w:r>
    </w:p>
    <w:p w14:paraId="6DC91116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  <w:i w:val="0"/>
          <w:iCs w:val="0"/>
        </w:rPr>
        <w:t>Steps:</w:t>
      </w:r>
    </w:p>
    <w:p w14:paraId="55A16736" w14:textId="77777777" w:rsidR="00D126DD" w:rsidRPr="00D55007" w:rsidRDefault="009764C9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Initialize App:</w:t>
      </w:r>
    </w:p>
    <w:p w14:paraId="2C0163F3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npx create-react-app officespacerentalapp</w:t>
      </w:r>
    </w:p>
    <w:p w14:paraId="4C64393E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cd officespacerentalapp</w:t>
      </w:r>
    </w:p>
    <w:p w14:paraId="3BF4E2CE" w14:textId="77777777" w:rsidR="00D126DD" w:rsidRPr="00D55007" w:rsidRDefault="009764C9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Create SpaceDetails Components File:</w:t>
      </w:r>
    </w:p>
    <w:p w14:paraId="3CADC62A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7197FE1D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6EFC9BF6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SpaceDetails({ name, location, price }) {</w:t>
      </w:r>
    </w:p>
    <w:p w14:paraId="6BF82F44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(</w:t>
      </w:r>
    </w:p>
    <w:p w14:paraId="2B3A2A22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&lt;div&gt;</w:t>
      </w:r>
    </w:p>
    <w:p w14:paraId="716F1983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  &lt;h2&gt;{name}&lt;/h2&gt;</w:t>
      </w:r>
    </w:p>
    <w:p w14:paraId="4E32BB83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  &lt;p&gt;Location: {location}&lt;/p&gt;</w:t>
      </w:r>
    </w:p>
    <w:p w14:paraId="0B50736C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  &lt;p&gt;Price: ₹{price}/month&lt;/p&gt;</w:t>
      </w:r>
    </w:p>
    <w:p w14:paraId="2868C01E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14:paraId="559EF61F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);</w:t>
      </w:r>
    </w:p>
    <w:p w14:paraId="4E54D814" w14:textId="77777777" w:rsidR="00D126DD" w:rsidRPr="00D55007" w:rsidRDefault="009764C9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27F268C9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SpaceDetails;</w:t>
      </w:r>
    </w:p>
    <w:p w14:paraId="19AAA19E" w14:textId="77777777" w:rsidR="00D126DD" w:rsidRPr="00D55007" w:rsidRDefault="009764C9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Modify App.js:</w:t>
      </w:r>
    </w:p>
    <w:p w14:paraId="4206DF86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1CB9E934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SpaceDetails from './SpaceDetails';</w:t>
      </w:r>
    </w:p>
    <w:p w14:paraId="23343B58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25D57570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App() {</w:t>
      </w:r>
    </w:p>
    <w:p w14:paraId="090714B2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(</w:t>
      </w:r>
    </w:p>
    <w:p w14:paraId="6FB19D52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&lt;div&gt;</w:t>
      </w:r>
    </w:p>
    <w:p w14:paraId="0BED3686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  &lt;SpaceDetails name="Tech Park" location="Chennai" price={50000} /&gt;</w:t>
      </w:r>
    </w:p>
    <w:p w14:paraId="26515D2A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14:paraId="1A6FEDBA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lastRenderedPageBreak/>
        <w:t xml:space="preserve">  );</w:t>
      </w:r>
    </w:p>
    <w:p w14:paraId="52FFA766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34C5E20D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267DD914" w14:textId="77777777" w:rsidR="00D126DD" w:rsidRPr="00D55007" w:rsidRDefault="009764C9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App;</w:t>
      </w:r>
    </w:p>
    <w:p w14:paraId="44FD8B43" w14:textId="77777777" w:rsidR="00D126DD" w:rsidRPr="00D55007" w:rsidRDefault="009764C9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 xml:space="preserve">Run App: </w:t>
      </w:r>
    </w:p>
    <w:p w14:paraId="4DD46F9E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npm start</w:t>
      </w:r>
    </w:p>
    <w:p w14:paraId="69CAD7EA" w14:textId="77777777" w:rsidR="00D126DD" w:rsidRPr="00D55007" w:rsidRDefault="009764C9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Output:</w:t>
      </w:r>
    </w:p>
    <w:p w14:paraId="25CA0BD8" w14:textId="7EC9A32C" w:rsidR="00D126DD" w:rsidRPr="00D55007" w:rsidRDefault="00D55007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noProof/>
        </w:rPr>
        <w:drawing>
          <wp:inline distT="0" distB="0" distL="0" distR="0" wp14:anchorId="28946889" wp14:editId="5F78BED4">
            <wp:extent cx="3601753" cy="1875155"/>
            <wp:effectExtent l="0" t="0" r="0" b="0"/>
            <wp:docPr id="182282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65" cy="189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51D28" w14:textId="6333FDB6" w:rsidR="00D126DD" w:rsidRPr="00D55007" w:rsidRDefault="00D55007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noProof/>
        </w:rPr>
        <w:drawing>
          <wp:inline distT="0" distB="0" distL="0" distR="0" wp14:anchorId="437465DF" wp14:editId="106808E8">
            <wp:extent cx="3607495" cy="1920240"/>
            <wp:effectExtent l="0" t="0" r="0" b="3810"/>
            <wp:docPr id="9638523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48" cy="193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C7082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6D64F10F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5480B160" w14:textId="28C9DFE5" w:rsidR="00D126DD" w:rsidRPr="00D55007" w:rsidRDefault="009764C9">
      <w:pPr>
        <w:pStyle w:val="Heading3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11. </w:t>
      </w:r>
      <w:r w:rsidR="00D55007" w:rsidRPr="00D55007">
        <w:rPr>
          <w:rFonts w:ascii="Times New Roman" w:hAnsi="Times New Roman" w:cs="Times New Roman"/>
        </w:rPr>
        <w:t>EVENT EXAMPLES APP</w:t>
      </w:r>
    </w:p>
    <w:p w14:paraId="6821A37D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t>Objective:</w:t>
      </w:r>
    </w:p>
    <w:p w14:paraId="6D89D6A9" w14:textId="77777777" w:rsidR="00D126DD" w:rsidRPr="00D55007" w:rsidRDefault="009764C9">
      <w:pPr>
        <w:pStyle w:val="NormalWeb"/>
      </w:pPr>
      <w:r w:rsidRPr="00D55007">
        <w:t>To demonstrate event handling in React.</w:t>
      </w:r>
    </w:p>
    <w:p w14:paraId="5BFD12F2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  <w:i w:val="0"/>
          <w:iCs w:val="0"/>
        </w:rPr>
        <w:t>Steps:</w:t>
      </w:r>
    </w:p>
    <w:p w14:paraId="16CCAA01" w14:textId="77777777" w:rsidR="00D126DD" w:rsidRPr="00D55007" w:rsidRDefault="009764C9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 w:rsidRPr="00D55007">
        <w:rPr>
          <w:rStyle w:val="Strong"/>
          <w:color w:val="4F81BD" w:themeColor="accent1"/>
        </w:rPr>
        <w:lastRenderedPageBreak/>
        <w:t>Initialize App:</w:t>
      </w:r>
    </w:p>
    <w:p w14:paraId="44A2A4E8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npx create-react-app eventexamplesapp</w:t>
      </w:r>
    </w:p>
    <w:p w14:paraId="2E9D2921" w14:textId="77777777" w:rsidR="00D126DD" w:rsidRPr="00D55007" w:rsidRDefault="009764C9">
      <w:pPr>
        <w:pStyle w:val="NormalWeb"/>
        <w:rPr>
          <w:rStyle w:val="Strong"/>
          <w:color w:val="4F81BD" w:themeColor="accent1"/>
        </w:rPr>
      </w:pPr>
      <w:r w:rsidRPr="00D55007">
        <w:rPr>
          <w:rStyle w:val="Strong"/>
          <w:b w:val="0"/>
          <w:bCs w:val="0"/>
          <w:color w:val="000000" w:themeColor="text1"/>
        </w:rPr>
        <w:t>cd eventexamplesapp</w:t>
      </w:r>
    </w:p>
    <w:p w14:paraId="5E3FB073" w14:textId="77777777" w:rsidR="00D126DD" w:rsidRPr="00D55007" w:rsidRDefault="009764C9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 w:rsidRPr="00D55007">
        <w:rPr>
          <w:rStyle w:val="Strong"/>
          <w:color w:val="4F81BD" w:themeColor="accent1"/>
        </w:rPr>
        <w:t>Create EventButton Component File:</w:t>
      </w:r>
    </w:p>
    <w:p w14:paraId="4C612755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import React from 'react';</w:t>
      </w:r>
    </w:p>
    <w:p w14:paraId="462ED5E0" w14:textId="77777777" w:rsidR="00D126DD" w:rsidRPr="00D55007" w:rsidRDefault="00D126DD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0DCFBEBB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function EventButton() {</w:t>
      </w:r>
    </w:p>
    <w:p w14:paraId="75D4C2EE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const handleClick = () =&gt; {</w:t>
      </w:r>
    </w:p>
    <w:p w14:paraId="7E470ABC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  alert('Button was clicked!');</w:t>
      </w:r>
    </w:p>
    <w:p w14:paraId="0673CC41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};</w:t>
      </w:r>
    </w:p>
    <w:p w14:paraId="236F9A21" w14:textId="77777777" w:rsidR="00D126DD" w:rsidRPr="00D55007" w:rsidRDefault="00D126DD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0B78A687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return &lt;button onClick={handleClick}&gt;Click Me&lt;/button&gt;;</w:t>
      </w:r>
    </w:p>
    <w:p w14:paraId="2E9947E9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}</w:t>
      </w:r>
    </w:p>
    <w:p w14:paraId="49687855" w14:textId="77777777" w:rsidR="00D126DD" w:rsidRPr="00D55007" w:rsidRDefault="00D126DD">
      <w:pPr>
        <w:pStyle w:val="NormalWeb"/>
        <w:rPr>
          <w:rStyle w:val="Strong"/>
          <w:color w:val="4F81BD" w:themeColor="accent1"/>
        </w:rPr>
      </w:pPr>
    </w:p>
    <w:p w14:paraId="47DD21AE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export default EventButton;</w:t>
      </w:r>
    </w:p>
    <w:p w14:paraId="0961F106" w14:textId="77777777" w:rsidR="00D126DD" w:rsidRPr="00D55007" w:rsidRDefault="009764C9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 w:rsidRPr="00D55007">
        <w:rPr>
          <w:rStyle w:val="Strong"/>
          <w:color w:val="4F81BD" w:themeColor="accent1"/>
        </w:rPr>
        <w:t>Modify App.js :</w:t>
      </w:r>
    </w:p>
    <w:p w14:paraId="0D681A5F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import React from 'react';</w:t>
      </w:r>
    </w:p>
    <w:p w14:paraId="6DC861E9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import EventButton from './EventButton';</w:t>
      </w:r>
    </w:p>
    <w:p w14:paraId="3B6118B6" w14:textId="77777777" w:rsidR="00D126DD" w:rsidRPr="00D55007" w:rsidRDefault="00D126DD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16FDDBB5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function App() {</w:t>
      </w:r>
    </w:p>
    <w:p w14:paraId="23E25D36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return (</w:t>
      </w:r>
    </w:p>
    <w:p w14:paraId="3E1EABC5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  &lt;div&gt;</w:t>
      </w:r>
    </w:p>
    <w:p w14:paraId="39B08586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    &lt;EventButton /&gt;</w:t>
      </w:r>
    </w:p>
    <w:p w14:paraId="43FF412B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lastRenderedPageBreak/>
        <w:t xml:space="preserve">    &lt;/div&gt;</w:t>
      </w:r>
    </w:p>
    <w:p w14:paraId="3273E025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);</w:t>
      </w:r>
    </w:p>
    <w:p w14:paraId="226AB6E5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}</w:t>
      </w:r>
    </w:p>
    <w:p w14:paraId="72F745A8" w14:textId="77777777" w:rsidR="00D126DD" w:rsidRPr="00D55007" w:rsidRDefault="00D126DD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13382F67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export default App;</w:t>
      </w:r>
    </w:p>
    <w:p w14:paraId="6D7F2F26" w14:textId="77777777" w:rsidR="00D126DD" w:rsidRPr="00D55007" w:rsidRDefault="009764C9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 w:rsidRPr="00D55007">
        <w:rPr>
          <w:rStyle w:val="Strong"/>
          <w:color w:val="4F81BD" w:themeColor="accent1"/>
        </w:rPr>
        <w:t>Run App:</w:t>
      </w:r>
    </w:p>
    <w:p w14:paraId="4340AF81" w14:textId="77777777" w:rsidR="00D126DD" w:rsidRPr="00D55007" w:rsidRDefault="009764C9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npm start</w:t>
      </w:r>
    </w:p>
    <w:p w14:paraId="2399B484" w14:textId="77777777" w:rsidR="00D126DD" w:rsidRPr="00D55007" w:rsidRDefault="009764C9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 w:rsidRPr="00D55007">
        <w:rPr>
          <w:rStyle w:val="Strong"/>
          <w:color w:val="4F81BD" w:themeColor="accent1"/>
        </w:rPr>
        <w:t>Output:</w:t>
      </w:r>
    </w:p>
    <w:p w14:paraId="0672BA73" w14:textId="10BF6C92" w:rsidR="00D126DD" w:rsidRPr="00D55007" w:rsidRDefault="00D55007">
      <w:pPr>
        <w:pStyle w:val="NormalWeb"/>
        <w:rPr>
          <w:rStyle w:val="Strong"/>
          <w:color w:val="4F81BD" w:themeColor="accent1"/>
        </w:rPr>
      </w:pPr>
      <w:r w:rsidRPr="00D55007">
        <w:rPr>
          <w:noProof/>
        </w:rPr>
        <w:drawing>
          <wp:inline distT="0" distB="0" distL="0" distR="0" wp14:anchorId="5B3CFC25" wp14:editId="09521759">
            <wp:extent cx="5486400" cy="2413000"/>
            <wp:effectExtent l="0" t="0" r="0" b="6350"/>
            <wp:docPr id="782927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CDB5" w14:textId="68D72238" w:rsidR="00D126DD" w:rsidRPr="00D55007" w:rsidRDefault="00D126DD">
      <w:pPr>
        <w:pStyle w:val="NormalWeb"/>
        <w:rPr>
          <w:rStyle w:val="Strong"/>
          <w:color w:val="4F81BD" w:themeColor="accent1"/>
        </w:rPr>
      </w:pPr>
    </w:p>
    <w:p w14:paraId="077BF797" w14:textId="63AFC2F5" w:rsidR="00D126DD" w:rsidRPr="00D55007" w:rsidRDefault="00D126DD">
      <w:pPr>
        <w:pStyle w:val="NormalWeb"/>
        <w:rPr>
          <w:rStyle w:val="Strong"/>
          <w:color w:val="4F81BD" w:themeColor="accent1"/>
        </w:rPr>
      </w:pPr>
    </w:p>
    <w:p w14:paraId="39D60478" w14:textId="77777777" w:rsidR="00D126DD" w:rsidRPr="00D55007" w:rsidRDefault="00D126DD">
      <w:pPr>
        <w:pStyle w:val="NormalWeb"/>
        <w:rPr>
          <w:rStyle w:val="Strong"/>
          <w:color w:val="4F81BD" w:themeColor="accent1"/>
        </w:rPr>
      </w:pPr>
    </w:p>
    <w:p w14:paraId="6BC15D77" w14:textId="2615809B" w:rsidR="00D126DD" w:rsidRPr="00D55007" w:rsidRDefault="00D55007">
      <w:pPr>
        <w:pStyle w:val="NormalWeb"/>
        <w:rPr>
          <w:rStyle w:val="Strong"/>
          <w:color w:val="4F81BD" w:themeColor="accent1"/>
        </w:rPr>
      </w:pPr>
      <w:r w:rsidRPr="00D55007">
        <w:rPr>
          <w:noProof/>
        </w:rPr>
        <w:lastRenderedPageBreak/>
        <w:drawing>
          <wp:inline distT="0" distB="0" distL="0" distR="0" wp14:anchorId="4F47D9C6" wp14:editId="3E9F61BE">
            <wp:extent cx="5486400" cy="1986280"/>
            <wp:effectExtent l="0" t="0" r="0" b="0"/>
            <wp:docPr id="1428785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1" b="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809AA" w14:textId="536F96AF" w:rsidR="00D126DD" w:rsidRPr="00D55007" w:rsidRDefault="00D55007">
      <w:pPr>
        <w:pStyle w:val="NormalWeb"/>
        <w:rPr>
          <w:rStyle w:val="Strong"/>
          <w:color w:val="4F81BD" w:themeColor="accent1"/>
        </w:rPr>
      </w:pPr>
      <w:r w:rsidRPr="00D55007">
        <w:rPr>
          <w:noProof/>
        </w:rPr>
        <w:drawing>
          <wp:inline distT="0" distB="0" distL="0" distR="0" wp14:anchorId="13496870" wp14:editId="18516362">
            <wp:extent cx="5486400" cy="1688465"/>
            <wp:effectExtent l="0" t="0" r="0" b="6985"/>
            <wp:docPr id="1340790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78D36" w14:textId="5D1912EA" w:rsidR="00D126DD" w:rsidRPr="00D55007" w:rsidRDefault="00D55007">
      <w:pPr>
        <w:pStyle w:val="NormalWeb"/>
        <w:rPr>
          <w:rStyle w:val="Strong"/>
          <w:color w:val="4F81BD" w:themeColor="accent1"/>
        </w:rPr>
      </w:pPr>
      <w:r w:rsidRPr="00D55007">
        <w:rPr>
          <w:noProof/>
        </w:rPr>
        <w:drawing>
          <wp:inline distT="0" distB="0" distL="0" distR="0" wp14:anchorId="5F3E3BC9" wp14:editId="699FE420">
            <wp:extent cx="5486400" cy="1513205"/>
            <wp:effectExtent l="0" t="0" r="0" b="0"/>
            <wp:docPr id="1386571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10AEA" w14:textId="77777777" w:rsidR="00D126DD" w:rsidRPr="00D55007" w:rsidRDefault="00D126DD">
      <w:pPr>
        <w:pStyle w:val="NormalWeb"/>
        <w:rPr>
          <w:rStyle w:val="Strong"/>
          <w:color w:val="4F81BD" w:themeColor="accent1"/>
        </w:rPr>
      </w:pPr>
    </w:p>
    <w:p w14:paraId="499C7193" w14:textId="77777777" w:rsidR="00D55007" w:rsidRPr="00D55007" w:rsidRDefault="00D55007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3DB75A37" w14:textId="77777777" w:rsidR="00D55007" w:rsidRPr="00D55007" w:rsidRDefault="00D55007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09A1E63E" w14:textId="77777777" w:rsidR="00D55007" w:rsidRPr="00D55007" w:rsidRDefault="00D55007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886D834" w14:textId="77777777" w:rsidR="00D55007" w:rsidRPr="00D55007" w:rsidRDefault="00D55007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5C6C729F" w14:textId="688E4A39" w:rsidR="00D126DD" w:rsidRPr="00D55007" w:rsidRDefault="009764C9">
      <w:pPr>
        <w:pStyle w:val="Heading3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12. T</w:t>
      </w:r>
      <w:r w:rsidR="00D55007" w:rsidRPr="00D55007">
        <w:rPr>
          <w:rFonts w:ascii="Times New Roman" w:hAnsi="Times New Roman" w:cs="Times New Roman"/>
        </w:rPr>
        <w:t>ICKET BOOKING APP</w:t>
      </w:r>
    </w:p>
    <w:p w14:paraId="47761FC5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Objective:</w:t>
      </w:r>
    </w:p>
    <w:p w14:paraId="19AD9286" w14:textId="77777777" w:rsidR="00D126DD" w:rsidRPr="00D55007" w:rsidRDefault="009764C9">
      <w:pPr>
        <w:pStyle w:val="NormalWeb"/>
      </w:pPr>
      <w:r w:rsidRPr="00D55007">
        <w:t>To simulate a basic login and booking interface using conditional rendering.</w:t>
      </w:r>
    </w:p>
    <w:p w14:paraId="32DADCDF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lastRenderedPageBreak/>
        <w:t>Steps:</w:t>
      </w:r>
    </w:p>
    <w:p w14:paraId="115827B6" w14:textId="77777777" w:rsidR="00D126DD" w:rsidRPr="00D55007" w:rsidRDefault="009764C9">
      <w:pPr>
        <w:pStyle w:val="Heading4"/>
        <w:keepNext w:val="0"/>
        <w:keepLines w:val="0"/>
        <w:numPr>
          <w:ilvl w:val="0"/>
          <w:numId w:val="11"/>
        </w:num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  <w:i w:val="0"/>
          <w:iCs w:val="0"/>
        </w:rPr>
        <w:t>Initialize App:</w:t>
      </w:r>
    </w:p>
    <w:p w14:paraId="7DF83CA4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npx create-react-app ticketbookingapp</w:t>
      </w:r>
    </w:p>
    <w:p w14:paraId="373B6361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cd ticketbookingapp</w:t>
      </w:r>
    </w:p>
    <w:p w14:paraId="7C604731" w14:textId="77777777" w:rsidR="00D126DD" w:rsidRPr="00D55007" w:rsidRDefault="009764C9">
      <w:pPr>
        <w:pStyle w:val="Heading4"/>
        <w:keepNext w:val="0"/>
        <w:keepLines w:val="0"/>
        <w:numPr>
          <w:ilvl w:val="0"/>
          <w:numId w:val="11"/>
        </w:num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  <w:i w:val="0"/>
          <w:iCs w:val="0"/>
        </w:rPr>
        <w:t>Create Components:</w:t>
      </w:r>
    </w:p>
    <w:p w14:paraId="14982388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b/>
          <w:bCs/>
          <w:color w:val="000000" w:themeColor="text1"/>
        </w:rPr>
        <w:t>Login.js</w:t>
      </w:r>
    </w:p>
    <w:p w14:paraId="2B97CE48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79D16AA2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71F4B7D1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Login({ onLogin }) {</w:t>
      </w:r>
    </w:p>
    <w:p w14:paraId="543CCD94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&lt;button onClick={onLogin}&gt;Login&lt;/button&gt;;</w:t>
      </w:r>
    </w:p>
    <w:p w14:paraId="3BA77BF6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234B5400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1BE2505B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Login;</w:t>
      </w:r>
    </w:p>
    <w:p w14:paraId="54316A0E" w14:textId="77777777" w:rsidR="00D126DD" w:rsidRPr="00D55007" w:rsidRDefault="009764C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55007">
        <w:rPr>
          <w:rFonts w:ascii="Times New Roman" w:hAnsi="Times New Roman" w:cs="Times New Roman"/>
          <w:b/>
          <w:bCs/>
          <w:color w:val="000000" w:themeColor="text1"/>
        </w:rPr>
        <w:t>Booking.js</w:t>
      </w:r>
    </w:p>
    <w:p w14:paraId="06BE815E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5575A44D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1D2CFDCF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Booking() {</w:t>
      </w:r>
    </w:p>
    <w:p w14:paraId="6211ADE3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&lt;h2&gt;Welcome to Ticket Booking&lt;/h2&gt;;</w:t>
      </w:r>
    </w:p>
    <w:p w14:paraId="5B48C670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11F1A2E3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7E029D07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Booking;</w:t>
      </w:r>
    </w:p>
    <w:p w14:paraId="454F0915" w14:textId="77777777" w:rsidR="00D126DD" w:rsidRPr="00D55007" w:rsidRDefault="009764C9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Modify App.js:</w:t>
      </w:r>
    </w:p>
    <w:p w14:paraId="041C4812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React, { useState } from 'react';</w:t>
      </w:r>
    </w:p>
    <w:p w14:paraId="4C057B0F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Login from './Login';</w:t>
      </w:r>
    </w:p>
    <w:p w14:paraId="094EC1D9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Booking from './Booking';</w:t>
      </w:r>
    </w:p>
    <w:p w14:paraId="2D6F5BAE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241CDE61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App() {</w:t>
      </w:r>
    </w:p>
    <w:p w14:paraId="028C039D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lastRenderedPageBreak/>
        <w:t xml:space="preserve">  const [loggedIn, setLoggedIn] = useState(false);</w:t>
      </w:r>
    </w:p>
    <w:p w14:paraId="50733F61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70533F8F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(</w:t>
      </w:r>
    </w:p>
    <w:p w14:paraId="44BA4131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&lt;div&gt;</w:t>
      </w:r>
    </w:p>
    <w:p w14:paraId="3863D289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  {loggedIn ? &lt;Booking /&gt; : &lt;Login onLogin={() =&gt; setLoggedIn(true)} /&gt;}</w:t>
      </w:r>
    </w:p>
    <w:p w14:paraId="6890B486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14:paraId="126A61F5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);</w:t>
      </w:r>
    </w:p>
    <w:p w14:paraId="163CAF5A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311FBDC7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App;</w:t>
      </w:r>
    </w:p>
    <w:p w14:paraId="29C049F8" w14:textId="77777777" w:rsidR="00D126DD" w:rsidRPr="00D55007" w:rsidRDefault="009764C9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Run App:</w:t>
      </w:r>
    </w:p>
    <w:p w14:paraId="50E27E4B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npm start</w:t>
      </w:r>
    </w:p>
    <w:p w14:paraId="1C13DCDD" w14:textId="77777777" w:rsidR="00D126DD" w:rsidRPr="00D55007" w:rsidRDefault="009764C9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Output:</w:t>
      </w:r>
    </w:p>
    <w:p w14:paraId="223D237A" w14:textId="1F215C08" w:rsidR="00D126DD" w:rsidRPr="00D55007" w:rsidRDefault="00F95B06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noProof/>
        </w:rPr>
        <w:drawing>
          <wp:inline distT="0" distB="0" distL="0" distR="0" wp14:anchorId="21214F01" wp14:editId="1174F286">
            <wp:extent cx="5486400" cy="2332990"/>
            <wp:effectExtent l="0" t="0" r="0" b="0"/>
            <wp:docPr id="1688320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6CC6D" w14:textId="75885E01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345D218E" w14:textId="619E5C4B" w:rsidR="00D126DD" w:rsidRPr="00D55007" w:rsidRDefault="00F95B06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noProof/>
        </w:rPr>
        <w:drawing>
          <wp:inline distT="0" distB="0" distL="0" distR="0" wp14:anchorId="2EFF90E0" wp14:editId="7770F354">
            <wp:extent cx="5486400" cy="1503045"/>
            <wp:effectExtent l="0" t="0" r="0" b="1905"/>
            <wp:docPr id="416155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D01A6" w14:textId="77777777" w:rsidR="00D126DD" w:rsidRPr="00D55007" w:rsidRDefault="00D126DD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00953EEF" w14:textId="77777777" w:rsidR="00D126DD" w:rsidRPr="00D55007" w:rsidRDefault="00D126DD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7ACE5F5E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205E5A85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07B17611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4BDC3D12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D0A9E8D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5B1DAC85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1E856F92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4E952E8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391CDA98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0C29507F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5EA8EDB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553C95F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5AC4D8F8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2AC1BB41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8194224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4A6D292D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789C1397" w14:textId="175CFAC1" w:rsidR="00D126DD" w:rsidRPr="00D55007" w:rsidRDefault="009764C9">
      <w:pPr>
        <w:pStyle w:val="Heading3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13.</w:t>
      </w:r>
      <w:r w:rsidR="00D55007" w:rsidRPr="00D55007">
        <w:rPr>
          <w:rFonts w:ascii="Times New Roman" w:hAnsi="Times New Roman" w:cs="Times New Roman"/>
        </w:rPr>
        <w:t xml:space="preserve"> BLOGGER APP</w:t>
      </w:r>
      <w:r w:rsidRPr="00D55007">
        <w:rPr>
          <w:rFonts w:ascii="Times New Roman" w:hAnsi="Times New Roman" w:cs="Times New Roman"/>
        </w:rPr>
        <w:t xml:space="preserve"> </w:t>
      </w:r>
    </w:p>
    <w:p w14:paraId="16A86D9D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Objective:</w:t>
      </w:r>
    </w:p>
    <w:p w14:paraId="5681D250" w14:textId="77777777" w:rsidR="00D126DD" w:rsidRPr="00D55007" w:rsidRDefault="009764C9">
      <w:pPr>
        <w:pStyle w:val="NormalWeb"/>
      </w:pPr>
      <w:r w:rsidRPr="00D55007">
        <w:t>To create a blogging page using lists and props.</w:t>
      </w:r>
    </w:p>
    <w:p w14:paraId="4D6E1C55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t>Steps:</w:t>
      </w:r>
    </w:p>
    <w:p w14:paraId="1441B77B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t>Initialize App:</w:t>
      </w:r>
    </w:p>
    <w:p w14:paraId="3828B1EA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</w:pPr>
      <w:r w:rsidRPr="00D55007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npx create-react-app bloggerapp</w:t>
      </w:r>
    </w:p>
    <w:p w14:paraId="0C3E3BBF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</w:pPr>
      <w:r w:rsidRPr="00D55007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cd bloggerapp</w:t>
      </w:r>
    </w:p>
    <w:p w14:paraId="4A86CAC7" w14:textId="77777777" w:rsidR="00D126DD" w:rsidRPr="00D55007" w:rsidRDefault="009764C9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t>Create Components:</w:t>
      </w:r>
    </w:p>
    <w:p w14:paraId="301E1D92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lastRenderedPageBreak/>
        <w:t>import React from 'react';</w:t>
      </w:r>
    </w:p>
    <w:p w14:paraId="0E612563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function BlogList({ blogs }) {</w:t>
      </w:r>
    </w:p>
    <w:p w14:paraId="3FE3F50C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return (</w:t>
      </w:r>
    </w:p>
    <w:p w14:paraId="273C9C09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&lt;div&gt;</w:t>
      </w:r>
    </w:p>
    <w:p w14:paraId="5B3AD478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&lt;h2&gt;Blogs&lt;/h2&gt;</w:t>
      </w:r>
    </w:p>
    <w:p w14:paraId="7AF5D934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&lt;ul&gt;</w:t>
      </w:r>
    </w:p>
    <w:p w14:paraId="449AA962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  {blogs.map((blog, index) =&gt; (</w:t>
      </w:r>
    </w:p>
    <w:p w14:paraId="7C60FA6D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    &lt;li key={index}&gt;{blog.title} by {blog.author}&lt;/li&gt;</w:t>
      </w:r>
    </w:p>
    <w:p w14:paraId="2F742208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  ))}</w:t>
      </w:r>
    </w:p>
    <w:p w14:paraId="154A5F41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&lt;/ul&gt;</w:t>
      </w:r>
    </w:p>
    <w:p w14:paraId="61350BFD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&lt;/div&gt;</w:t>
      </w:r>
    </w:p>
    <w:p w14:paraId="4B19DEC6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);</w:t>
      </w:r>
    </w:p>
    <w:p w14:paraId="3A84210E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}</w:t>
      </w:r>
    </w:p>
    <w:p w14:paraId="79F4E8BB" w14:textId="77777777" w:rsidR="00D126DD" w:rsidRPr="00D55007" w:rsidRDefault="009764C9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export default BlogList;</w:t>
      </w:r>
    </w:p>
    <w:p w14:paraId="4391352F" w14:textId="77777777" w:rsidR="00D126DD" w:rsidRPr="00D55007" w:rsidRDefault="009764C9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Modify App.js:</w:t>
      </w:r>
    </w:p>
    <w:p w14:paraId="34B2319A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3325BF82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BlogList from './BlogList';</w:t>
      </w:r>
    </w:p>
    <w:p w14:paraId="4A309A8B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45A5A8CD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App() {</w:t>
      </w:r>
    </w:p>
    <w:p w14:paraId="7F49A64C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const blogs = [</w:t>
      </w:r>
    </w:p>
    <w:p w14:paraId="477DAC0B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{ title: "React Basics", author: "Teja" },</w:t>
      </w:r>
    </w:p>
    <w:p w14:paraId="3B3DF458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{ title: "Props &amp; State", author: "Teja" }</w:t>
      </w:r>
    </w:p>
    <w:p w14:paraId="52D39F59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];</w:t>
      </w:r>
    </w:p>
    <w:p w14:paraId="1B94E8D5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3AB50281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&lt;BlogList blogs={blogs} /&gt;;</w:t>
      </w:r>
    </w:p>
    <w:p w14:paraId="4D2DE182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74311F7A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1B9170B3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App;</w:t>
      </w:r>
    </w:p>
    <w:p w14:paraId="359D53BA" w14:textId="77777777" w:rsidR="00D126DD" w:rsidRPr="00D55007" w:rsidRDefault="009764C9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Run App:</w:t>
      </w:r>
    </w:p>
    <w:p w14:paraId="6FA1D218" w14:textId="77777777" w:rsidR="00D126DD" w:rsidRPr="00D55007" w:rsidRDefault="009764C9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npm start</w:t>
      </w:r>
    </w:p>
    <w:p w14:paraId="2E05E685" w14:textId="77777777" w:rsidR="00D126DD" w:rsidRPr="00D55007" w:rsidRDefault="009764C9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Output:</w:t>
      </w:r>
    </w:p>
    <w:p w14:paraId="33694346" w14:textId="103195DB" w:rsidR="00D126DD" w:rsidRDefault="00F95B06">
      <w:pPr>
        <w:rPr>
          <w:b/>
          <w:bCs/>
          <w:color w:val="4F81BD" w:themeColor="accent1"/>
        </w:rPr>
      </w:pPr>
      <w:r>
        <w:rPr>
          <w:noProof/>
        </w:rPr>
        <w:drawing>
          <wp:inline distT="0" distB="0" distL="0" distR="0" wp14:anchorId="7189A7E8" wp14:editId="22CF245E">
            <wp:extent cx="5486400" cy="2512060"/>
            <wp:effectExtent l="0" t="0" r="0" b="2540"/>
            <wp:docPr id="33748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26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459F1" w14:textId="77777777" w:rsidR="00ED4166" w:rsidRDefault="00ED4166">
      <w:pPr>
        <w:spacing w:line="240" w:lineRule="auto"/>
      </w:pPr>
      <w:r>
        <w:separator/>
      </w:r>
    </w:p>
  </w:endnote>
  <w:endnote w:type="continuationSeparator" w:id="0">
    <w:p w14:paraId="3D85F1A6" w14:textId="77777777" w:rsidR="00ED4166" w:rsidRDefault="00ED4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FE0DB" w14:textId="77777777" w:rsidR="00ED4166" w:rsidRDefault="00ED4166">
      <w:pPr>
        <w:spacing w:after="0"/>
      </w:pPr>
      <w:r>
        <w:separator/>
      </w:r>
    </w:p>
  </w:footnote>
  <w:footnote w:type="continuationSeparator" w:id="0">
    <w:p w14:paraId="0F441DC1" w14:textId="77777777" w:rsidR="00ED4166" w:rsidRDefault="00ED41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235585"/>
    <w:multiLevelType w:val="singleLevel"/>
    <w:tmpl w:val="87235585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D28539D5"/>
    <w:multiLevelType w:val="singleLevel"/>
    <w:tmpl w:val="D28539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4997195"/>
    <w:multiLevelType w:val="singleLevel"/>
    <w:tmpl w:val="F49971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C0165A"/>
    <w:multiLevelType w:val="singleLevel"/>
    <w:tmpl w:val="06C0165A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66979FD5"/>
    <w:multiLevelType w:val="singleLevel"/>
    <w:tmpl w:val="66979F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468669158">
    <w:abstractNumId w:val="8"/>
  </w:num>
  <w:num w:numId="2" w16cid:durableId="699666823">
    <w:abstractNumId w:val="6"/>
  </w:num>
  <w:num w:numId="3" w16cid:durableId="1505784962">
    <w:abstractNumId w:val="5"/>
  </w:num>
  <w:num w:numId="4" w16cid:durableId="2040928866">
    <w:abstractNumId w:val="7"/>
  </w:num>
  <w:num w:numId="5" w16cid:durableId="518394342">
    <w:abstractNumId w:val="4"/>
  </w:num>
  <w:num w:numId="6" w16cid:durableId="1732653684">
    <w:abstractNumId w:val="3"/>
  </w:num>
  <w:num w:numId="7" w16cid:durableId="334260544">
    <w:abstractNumId w:val="0"/>
  </w:num>
  <w:num w:numId="8" w16cid:durableId="614597244">
    <w:abstractNumId w:val="9"/>
  </w:num>
  <w:num w:numId="9" w16cid:durableId="1839543555">
    <w:abstractNumId w:val="1"/>
  </w:num>
  <w:num w:numId="10" w16cid:durableId="697319680">
    <w:abstractNumId w:val="2"/>
  </w:num>
  <w:num w:numId="11" w16cid:durableId="553396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7E"/>
    <w:rsid w:val="00034616"/>
    <w:rsid w:val="0006063C"/>
    <w:rsid w:val="00067DDB"/>
    <w:rsid w:val="0015074B"/>
    <w:rsid w:val="0029639D"/>
    <w:rsid w:val="002A0F43"/>
    <w:rsid w:val="00326F90"/>
    <w:rsid w:val="00601BD8"/>
    <w:rsid w:val="00745DD1"/>
    <w:rsid w:val="00786902"/>
    <w:rsid w:val="00930AB7"/>
    <w:rsid w:val="00934F02"/>
    <w:rsid w:val="009764C9"/>
    <w:rsid w:val="00AA1D8D"/>
    <w:rsid w:val="00AE6A7E"/>
    <w:rsid w:val="00B47730"/>
    <w:rsid w:val="00C27E59"/>
    <w:rsid w:val="00CB0664"/>
    <w:rsid w:val="00CB565D"/>
    <w:rsid w:val="00CE7770"/>
    <w:rsid w:val="00D126DD"/>
    <w:rsid w:val="00D23D8F"/>
    <w:rsid w:val="00D4125F"/>
    <w:rsid w:val="00D55007"/>
    <w:rsid w:val="00ED4166"/>
    <w:rsid w:val="00F95B06"/>
    <w:rsid w:val="00FC693F"/>
    <w:rsid w:val="6C935648"/>
    <w:rsid w:val="700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769C"/>
  <w14:defaultImageDpi w14:val="300"/>
  <w15:docId w15:val="{7C9D67A8-1435-4D06-968A-BA374B80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Harsha Vardhan Reddy</cp:lastModifiedBy>
  <cp:revision>13</cp:revision>
  <dcterms:created xsi:type="dcterms:W3CDTF">2025-08-06T14:50:00Z</dcterms:created>
  <dcterms:modified xsi:type="dcterms:W3CDTF">2025-08-06T15:01:00Z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0CCBDFE5AE47461CB5170E31FF8B3D24_12</vt:lpwstr>
  </property>
</Properties>
</file>